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students with visual Empire also hearing impact and writing employments students to take notes easily.  so it will convert speech into text and it will save it as a word document so that students can be with later.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